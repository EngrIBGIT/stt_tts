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transcription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